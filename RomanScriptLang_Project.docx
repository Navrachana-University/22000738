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RomanScriptLang - Compiler Project</w:t>
      </w:r>
    </w:p>
    <w:p>
      <w:pPr>
        <w:pStyle w:val="Heading1"/>
      </w:pPr>
      <w:r>
        <w:t>Grammar Rules</w:t>
      </w:r>
    </w:p>
    <w:p>
      <w:r>
        <w:br/>
        <w:t>Variable Declaration:</w:t>
        <w:br/>
        <w:t xml:space="preserve">    Declaration -&gt; ghoshit ID = Expression ;</w:t>
        <w:br/>
        <w:t xml:space="preserve">    Declaration -&gt; ghoshit ID ;</w:t>
        <w:br/>
        <w:br/>
        <w:t>Operations (+, -, *, /, &gt;, &lt;, ==, &lt;=, &gt;=, !=):</w:t>
        <w:br/>
        <w:t xml:space="preserve">    Expression -&gt; Expression + Term</w:t>
        <w:br/>
        <w:t xml:space="preserve">    Expression -&gt; Expression - Term</w:t>
        <w:br/>
        <w:t xml:space="preserve">    Expression -&gt; Term</w:t>
        <w:br/>
        <w:t xml:space="preserve">    Term -&gt; Term * Factor</w:t>
        <w:br/>
        <w:t xml:space="preserve">    Term -&gt; Term / Factor</w:t>
        <w:br/>
        <w:t xml:space="preserve">    Term -&gt; Factor</w:t>
        <w:br/>
        <w:t xml:space="preserve">    Factor -&gt; ( Expression )</w:t>
        <w:br/>
        <w:t xml:space="preserve">    Factor -&gt; ID</w:t>
        <w:br/>
        <w:t xml:space="preserve">    Factor -&gt; NUM</w:t>
        <w:br/>
        <w:t xml:space="preserve">    Condition -&gt; Expression Relop Expression</w:t>
        <w:br/>
        <w:t xml:space="preserve">    Relop -&gt; &lt; | &gt; | == | &lt;= | &gt;= | !=</w:t>
        <w:br/>
        <w:br/>
        <w:t>Condition Checking (If, Else, If-Else Ladder):</w:t>
        <w:br/>
        <w:t xml:space="preserve">    IfStatement -&gt; yadi ( Condition ) { Statements }</w:t>
        <w:br/>
        <w:t xml:space="preserve">    IfElseStatement -&gt; yadi ( Condition ) { Statements } anyatha { Statements }</w:t>
        <w:br/>
        <w:t xml:space="preserve">    IfElseLadder -&gt; yadi ( Condition ) { Statements } ElseIfBlocks [anyatha { Statements }]</w:t>
        <w:br/>
        <w:t xml:space="preserve">    ElseIfBlocks -&gt; ElseIfBlock ElseIfBlocks</w:t>
        <w:br/>
        <w:t xml:space="preserve">    ElseIfBlocks -&gt; ε</w:t>
        <w:br/>
        <w:t xml:space="preserve">    ElseIfBlock -&gt; anyatha_yadi ( Condition ) { Statements }</w:t>
        <w:br/>
        <w:br/>
        <w:t>Return Statement:</w:t>
        <w:br/>
        <w:t xml:space="preserve">    ReturnStatement -&gt; lautao Expression ;</w:t>
        <w:br/>
        <w:br/>
        <w:t>Break and Continue Statements:</w:t>
        <w:br/>
        <w:t xml:space="preserve">    BreakStatement -&gt; todo ;</w:t>
        <w:br/>
        <w:t xml:space="preserve">    ContinueStatement -&gt; aage_bhado ;</w:t>
        <w:br/>
        <w:br/>
        <w:t>Loops (For, While):</w:t>
        <w:br/>
        <w:t xml:space="preserve">    WhileLoop -&gt; jabtak ( Condition ) { Statements }</w:t>
        <w:br/>
        <w:t xml:space="preserve">    ForLoop -&gt; ke_liye ( DeclarationOrAssignment ; Condition ; Assignment ) { Statements }</w:t>
        <w:br/>
        <w:t xml:space="preserve">    DeclarationOrAssignment -&gt; ghoshit ID = Expression</w:t>
        <w:br/>
        <w:t xml:space="preserve">    DeclarationOrAssignment -&gt; Assignment</w:t>
        <w:br/>
        <w:t xml:space="preserve">    Assignment -&gt; badlo ID = Expression</w:t>
        <w:br/>
        <w:br/>
        <w:t>Comments:</w:t>
        <w:br/>
        <w:t xml:space="preserve">    SingleLineComment -&gt; ## TEXT</w:t>
        <w:br/>
        <w:t xml:space="preserve">    MultiLineComment -&gt; ##* TEXT *##</w:t>
        <w:br/>
      </w:r>
    </w:p>
    <w:p>
      <w:pPr>
        <w:pStyle w:val="Heading1"/>
      </w:pPr>
      <w:r>
        <w:t>Example Programs</w:t>
      </w:r>
    </w:p>
    <w:p>
      <w:pPr>
        <w:pStyle w:val="Heading2"/>
      </w:pPr>
      <w:r>
        <w:t>Variable, Operations, Print</w:t>
      </w:r>
    </w:p>
    <w:p>
      <w:r>
        <w:br/>
        <w:t>ghoshit a = 5;</w:t>
        <w:br/>
        <w:t>ghoshit b = 10;</w:t>
        <w:br/>
        <w:t>ghoshit sum;</w:t>
        <w:br/>
        <w:br/>
        <w:t>badlo sum = a + b;</w:t>
        <w:br/>
        <w:br/>
        <w:t>chhapo sum;</w:t>
        <w:br/>
      </w:r>
    </w:p>
    <w:p>
      <w:pPr>
        <w:pStyle w:val="Heading2"/>
      </w:pPr>
      <w:r>
        <w:t>Condition Checking (If-Else)</w:t>
      </w:r>
    </w:p>
    <w:p>
      <w:r>
        <w:br/>
        <w:t>ghoshit num = 7;</w:t>
        <w:br/>
        <w:br/>
        <w:t>yadi (num % 2 == 0) {</w:t>
        <w:br/>
        <w:t xml:space="preserve">    chhapo num;</w:t>
        <w:br/>
        <w:t>} anyatha {</w:t>
        <w:br/>
        <w:t xml:space="preserve">    chhapo num + 1;</w:t>
        <w:br/>
        <w:t>}</w:t>
        <w:br/>
      </w:r>
    </w:p>
    <w:p>
      <w:pPr>
        <w:pStyle w:val="Heading2"/>
      </w:pPr>
      <w:r>
        <w:t>If-Else Ladder</w:t>
      </w:r>
    </w:p>
    <w:p>
      <w:r>
        <w:br/>
        <w:t>ghoshit marks = 75;</w:t>
        <w:br/>
        <w:br/>
        <w:t>yadi (marks &gt;= 90) {</w:t>
        <w:br/>
        <w:t xml:space="preserve">    chhapo "Grade A";</w:t>
        <w:br/>
        <w:t>} anyatha_yadi (marks &gt;= 75) {</w:t>
        <w:br/>
        <w:t xml:space="preserve">    chhapo "Grade B";</w:t>
        <w:br/>
        <w:t>} anyatha_yadi (marks &gt;= 50) {</w:t>
        <w:br/>
        <w:t xml:space="preserve">    chhapo "Grade C";</w:t>
        <w:br/>
        <w:t>} anyatha {</w:t>
        <w:br/>
        <w:t xml:space="preserve">    chhapo "Fail";</w:t>
        <w:br/>
        <w:t>}</w:t>
        <w:br/>
      </w:r>
    </w:p>
    <w:p>
      <w:pPr>
        <w:pStyle w:val="Heading2"/>
      </w:pPr>
      <w:r>
        <w:t>Loops (While + For)</w:t>
      </w:r>
    </w:p>
    <w:p>
      <w:r>
        <w:br/>
        <w:t>ghoshit i = 0;</w:t>
        <w:br/>
        <w:br/>
        <w:t>jabtak (i &lt; 5) {</w:t>
        <w:br/>
        <w:t xml:space="preserve">    chhapo i;</w:t>
        <w:br/>
        <w:t xml:space="preserve">    badlo i = i + 1;</w:t>
        <w:br/>
        <w:t>}</w:t>
        <w:br/>
        <w:br/>
        <w:t>ke_liye (ghoshit j = 0; j &lt; 5; badlo j = j + 1) {</w:t>
        <w:br/>
        <w:t xml:space="preserve">    chhapo j;</w:t>
        <w:br/>
        <w:t>}</w:t>
        <w:br/>
      </w:r>
    </w:p>
    <w:p>
      <w:pPr>
        <w:pStyle w:val="Heading2"/>
      </w:pPr>
      <w:r>
        <w:t>Break and Continue</w:t>
      </w:r>
    </w:p>
    <w:p>
      <w:r>
        <w:br/>
        <w:t>ghoshit i = 0;</w:t>
        <w:br/>
        <w:br/>
        <w:t>jabtak (i &lt; 10) {</w:t>
        <w:br/>
        <w:t xml:space="preserve">    badlo i = i + 1;</w:t>
        <w:br/>
        <w:br/>
        <w:t xml:space="preserve">    yadi (i == 3) {</w:t>
        <w:br/>
        <w:t xml:space="preserve">        aage_bhado;</w:t>
        <w:br/>
        <w:t xml:space="preserve">    }</w:t>
        <w:br/>
        <w:br/>
        <w:t xml:space="preserve">    yadi (i == 7) {</w:t>
        <w:br/>
        <w:t xml:space="preserve">        todo;</w:t>
        <w:br/>
        <w:t xml:space="preserve">    }</w:t>
        <w:br/>
        <w:br/>
        <w:t xml:space="preserve">    chhapo i;</w:t>
        <w:br/>
        <w:t>}</w:t>
        <w:br/>
      </w:r>
    </w:p>
    <w:p>
      <w:pPr>
        <w:pStyle w:val="Heading2"/>
      </w:pPr>
      <w:r>
        <w:t>Return Statement</w:t>
      </w:r>
    </w:p>
    <w:p>
      <w:r>
        <w:br/>
        <w:t>ghoshit addResult;</w:t>
        <w:br/>
        <w:br/>
        <w:t>badlo addResult = 5 + 10;</w:t>
        <w:br/>
        <w:br/>
        <w:t>lautao addResult;</w:t>
        <w:br/>
      </w:r>
    </w:p>
    <w:p>
      <w:pPr>
        <w:pStyle w:val="Heading2"/>
      </w:pPr>
      <w:r>
        <w:t>Comments</w:t>
      </w:r>
    </w:p>
    <w:p>
      <w:r>
        <w:br/>
        <w:t>## This is a single-line comment</w:t>
        <w:br/>
        <w:br/>
        <w:t>##*</w:t>
        <w:br/>
        <w:t xml:space="preserve">This is a </w:t>
        <w:br/>
        <w:t>multi-line comment</w:t>
        <w:br/>
        <w:t>*##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